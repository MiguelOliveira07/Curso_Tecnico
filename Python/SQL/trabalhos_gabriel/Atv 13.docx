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CC" w:rsidRDefault="008455CF">
      <w:pPr>
        <w:pStyle w:val="Ttulo1"/>
      </w:pPr>
      <w:r>
        <w:t xml:space="preserve">Lista de Exercícios de SQL -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– Nome:</w:t>
      </w:r>
      <w:r w:rsidR="006411AC">
        <w:t xml:space="preserve"> Miguel Alberto de Souza Oliveira</w:t>
      </w:r>
    </w:p>
    <w:p w:rsidR="00D54FCC" w:rsidRDefault="008455CF">
      <w:r>
        <w:t>Utilize o ambiente de simulação SQL disponível no site:</w:t>
      </w:r>
      <w:r>
        <w:br/>
      </w:r>
      <w:hyperlink r:id="rId6" w:history="1">
        <w:r w:rsidR="006D1915" w:rsidRPr="009121D4">
          <w:rPr>
            <w:rStyle w:val="Hyperlink"/>
          </w:rPr>
          <w:t>https://ww</w:t>
        </w:r>
        <w:r w:rsidR="006D1915" w:rsidRPr="009121D4">
          <w:rPr>
            <w:rStyle w:val="Hyperlink"/>
          </w:rPr>
          <w:t>w</w:t>
        </w:r>
        <w:r w:rsidR="006D1915" w:rsidRPr="009121D4">
          <w:rPr>
            <w:rStyle w:val="Hyperlink"/>
          </w:rPr>
          <w:t>.w3schools.com/sql/trysql.asp?filename=trysql_select_all</w:t>
        </w:r>
      </w:hyperlink>
      <w:r>
        <w:br/>
      </w:r>
      <w:r w:rsidR="006D1915">
        <w:br/>
      </w:r>
      <w:r>
        <w:t>As tabelas disponíveis são:</w:t>
      </w:r>
      <w:r>
        <w:br/>
      </w:r>
      <w:r w:rsidRPr="008455CF">
        <w:rPr>
          <w:b/>
        </w:rPr>
        <w:t xml:space="preserve">Customers, Categories, Employees, </w:t>
      </w:r>
      <w:proofErr w:type="spellStart"/>
      <w:r w:rsidR="006D1915" w:rsidRPr="008455CF">
        <w:rPr>
          <w:b/>
        </w:rPr>
        <w:t>OrderDetails</w:t>
      </w:r>
      <w:proofErr w:type="spellEnd"/>
      <w:r w:rsidR="006D1915" w:rsidRPr="008455CF">
        <w:rPr>
          <w:b/>
        </w:rPr>
        <w:t xml:space="preserve">, Orders, </w:t>
      </w:r>
      <w:r w:rsidRPr="008455CF">
        <w:rPr>
          <w:b/>
        </w:rPr>
        <w:t>Products, Shippers e Suppliers.</w:t>
      </w:r>
      <w:r>
        <w:br/>
      </w:r>
      <w:r>
        <w:br/>
        <w:t>Responda aos exercícios a seguir utilizando comandos SQL.</w:t>
      </w:r>
    </w:p>
    <w:p w:rsidR="00D54FCC" w:rsidRDefault="008455CF">
      <w:pPr>
        <w:pStyle w:val="Ttulo2"/>
      </w:pPr>
      <w:r>
        <w:t>🔍 Seleção Simples (SELECT)</w:t>
      </w:r>
    </w:p>
    <w:p w:rsidR="00D54FCC" w:rsidRDefault="008455CF">
      <w:pPr>
        <w:pStyle w:val="Numerada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tod</w:t>
      </w:r>
      <w:r w:rsidR="00847334">
        <w:t>as</w:t>
      </w:r>
      <w:proofErr w:type="spellEnd"/>
      <w:r w:rsidR="00847334">
        <w:t xml:space="preserve"> as </w:t>
      </w:r>
      <w:proofErr w:type="spellStart"/>
      <w:r w:rsidR="00847334">
        <w:t>informações</w:t>
      </w:r>
      <w:proofErr w:type="spellEnd"/>
      <w:r w:rsidR="00847334">
        <w:t xml:space="preserve"> dos</w:t>
      </w:r>
      <w:r>
        <w:t xml:space="preserve"> </w:t>
      </w:r>
      <w:proofErr w:type="spellStart"/>
      <w:r>
        <w:t>clientes</w:t>
      </w:r>
      <w:proofErr w:type="spellEnd"/>
      <w:r>
        <w:t>.</w:t>
      </w:r>
    </w:p>
    <w:p w:rsidR="00D54FCC" w:rsidRPr="00847334" w:rsidRDefault="008455CF">
      <w:pPr>
        <w:rPr>
          <w:i/>
        </w:rPr>
      </w:pPr>
      <w:r>
        <w:rPr>
          <w:i/>
        </w:rPr>
        <w:t>R.:</w:t>
      </w:r>
      <w:r w:rsidR="006411AC">
        <w:rPr>
          <w:i/>
        </w:rPr>
        <w:t xml:space="preserve"> </w:t>
      </w:r>
      <w:r w:rsidR="006039F0" w:rsidRPr="006039F0">
        <w:rPr>
          <w:i/>
        </w:rPr>
        <w:t>SELECT * FROM Customers;</w:t>
      </w:r>
    </w:p>
    <w:p w:rsidR="00D54FCC" w:rsidRDefault="00847334">
      <w:pPr>
        <w:pStyle w:val="Numerada"/>
      </w:pPr>
      <w:proofErr w:type="spellStart"/>
      <w:r>
        <w:t>Listar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a </w:t>
      </w:r>
      <w:proofErr w:type="spellStart"/>
      <w:r>
        <w:t>cidade</w:t>
      </w:r>
      <w:proofErr w:type="spellEnd"/>
      <w:r>
        <w:t xml:space="preserve"> dos </w:t>
      </w:r>
      <w:proofErr w:type="spellStart"/>
      <w:r>
        <w:t>clientes</w:t>
      </w:r>
      <w:proofErr w:type="spellEnd"/>
      <w:r w:rsidR="008455CF">
        <w:t>.</w:t>
      </w:r>
    </w:p>
    <w:p w:rsidR="00D54FCC" w:rsidRDefault="006039F0" w:rsidP="006039F0">
      <w:pPr>
        <w:rPr>
          <w:i/>
        </w:rPr>
      </w:pPr>
      <w:r w:rsidRPr="006039F0">
        <w:rPr>
          <w:i/>
        </w:rPr>
        <w:t xml:space="preserve">SELECT </w:t>
      </w:r>
      <w:proofErr w:type="spellStart"/>
      <w:r w:rsidRPr="006039F0">
        <w:rPr>
          <w:i/>
        </w:rPr>
        <w:t>CustomerName</w:t>
      </w:r>
      <w:proofErr w:type="spellEnd"/>
      <w:r w:rsidRPr="006039F0">
        <w:rPr>
          <w:i/>
        </w:rPr>
        <w:t xml:space="preserve"> FROM Customers;</w:t>
      </w:r>
    </w:p>
    <w:p w:rsidR="006039F0" w:rsidRPr="00847334" w:rsidRDefault="006039F0" w:rsidP="006039F0">
      <w:pPr>
        <w:rPr>
          <w:i/>
        </w:rPr>
      </w:pPr>
      <w:r w:rsidRPr="006039F0">
        <w:rPr>
          <w:i/>
        </w:rPr>
        <w:t>SELECT City FROM Customers;</w:t>
      </w:r>
    </w:p>
    <w:p w:rsidR="00D54FCC" w:rsidRDefault="008455CF">
      <w:pPr>
        <w:pStyle w:val="Ttulo2"/>
      </w:pPr>
      <w:r>
        <w:t>🔢 Condições (WHERE)</w:t>
      </w:r>
    </w:p>
    <w:p w:rsidR="008455CF" w:rsidRDefault="008455CF" w:rsidP="008455CF">
      <w:pPr>
        <w:pStyle w:val="Numerada"/>
      </w:pPr>
      <w:proofErr w:type="spellStart"/>
      <w:r>
        <w:t>Listar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localizados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Alemanha</w:t>
      </w:r>
      <w:proofErr w:type="spellEnd"/>
      <w:r>
        <w:t>.</w:t>
      </w:r>
    </w:p>
    <w:p w:rsidR="008455CF" w:rsidRPr="008455CF" w:rsidRDefault="008455CF" w:rsidP="008455CF">
      <w:pPr>
        <w:rPr>
          <w:i/>
        </w:rPr>
      </w:pPr>
      <w:r>
        <w:rPr>
          <w:i/>
        </w:rPr>
        <w:t>R.:</w:t>
      </w:r>
      <w:r w:rsidR="006039F0" w:rsidRPr="006039F0">
        <w:t xml:space="preserve"> </w:t>
      </w:r>
      <w:r w:rsidR="006039F0" w:rsidRPr="006039F0">
        <w:rPr>
          <w:i/>
        </w:rPr>
        <w:t>SELECT * FROM Customers WHERE Country='Germany'</w:t>
      </w:r>
    </w:p>
    <w:p w:rsidR="00D54FCC" w:rsidRDefault="00D32A3A">
      <w:pPr>
        <w:pStyle w:val="Numerada"/>
      </w:pPr>
      <w:proofErr w:type="spellStart"/>
      <w:r>
        <w:t>Listar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e o </w:t>
      </w:r>
      <w:proofErr w:type="spellStart"/>
      <w:r>
        <w:t>preço</w:t>
      </w:r>
      <w:proofErr w:type="spellEnd"/>
      <w:r>
        <w:t xml:space="preserve"> dos</w:t>
      </w:r>
      <w:r w:rsidR="008455CF">
        <w:t xml:space="preserve"> </w:t>
      </w:r>
      <w:proofErr w:type="spellStart"/>
      <w:r w:rsidR="008455CF">
        <w:t>produtos</w:t>
      </w:r>
      <w:proofErr w:type="spellEnd"/>
      <w:r w:rsidR="008455CF">
        <w:t xml:space="preserve"> </w:t>
      </w:r>
      <w:proofErr w:type="spellStart"/>
      <w:r w:rsidR="008455CF">
        <w:t>cujo</w:t>
      </w:r>
      <w:proofErr w:type="spellEnd"/>
      <w:r w:rsidR="008455CF">
        <w:t xml:space="preserve"> </w:t>
      </w:r>
      <w:proofErr w:type="spellStart"/>
      <w:r w:rsidR="008455CF">
        <w:t>preço</w:t>
      </w:r>
      <w:proofErr w:type="spellEnd"/>
      <w:r w:rsidR="008455CF">
        <w:t xml:space="preserve"> </w:t>
      </w:r>
      <w:proofErr w:type="spellStart"/>
      <w:r w:rsidR="008455CF">
        <w:t>seja</w:t>
      </w:r>
      <w:proofErr w:type="spellEnd"/>
      <w:r w:rsidR="008455CF">
        <w:t xml:space="preserve"> </w:t>
      </w:r>
      <w:proofErr w:type="spellStart"/>
      <w:r w:rsidR="008455CF">
        <w:t>maior</w:t>
      </w:r>
      <w:proofErr w:type="spellEnd"/>
      <w:r w:rsidR="008455CF">
        <w:t xml:space="preserve"> que 50.</w:t>
      </w:r>
    </w:p>
    <w:p w:rsidR="00D54FCC" w:rsidRPr="00D32A3A" w:rsidRDefault="008455CF">
      <w:pPr>
        <w:rPr>
          <w:i/>
        </w:rPr>
      </w:pPr>
      <w:r>
        <w:rPr>
          <w:i/>
        </w:rPr>
        <w:t>R.:</w:t>
      </w:r>
      <w:r w:rsidR="00906938">
        <w:rPr>
          <w:i/>
        </w:rPr>
        <w:t xml:space="preserve"> </w:t>
      </w:r>
      <w:r w:rsidR="00906938" w:rsidRPr="00906938">
        <w:rPr>
          <w:i/>
        </w:rPr>
        <w:t xml:space="preserve">SELECT </w:t>
      </w:r>
      <w:proofErr w:type="spellStart"/>
      <w:r w:rsidR="00906938" w:rsidRPr="00906938">
        <w:rPr>
          <w:i/>
        </w:rPr>
        <w:t>ProductName</w:t>
      </w:r>
      <w:proofErr w:type="spellEnd"/>
      <w:r w:rsidR="00906938" w:rsidRPr="00906938">
        <w:rPr>
          <w:i/>
        </w:rPr>
        <w:t>, Price FROM Products WHERE Price&gt;=50;</w:t>
      </w:r>
    </w:p>
    <w:p w:rsidR="00D54FCC" w:rsidRDefault="008455CF">
      <w:pPr>
        <w:pStyle w:val="Numerada"/>
      </w:pPr>
      <w:proofErr w:type="spellStart"/>
      <w:r>
        <w:t>Exibir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dos </w:t>
      </w:r>
      <w:proofErr w:type="spellStart"/>
      <w:r>
        <w:t>funcionários</w:t>
      </w:r>
      <w:proofErr w:type="spellEnd"/>
      <w:r>
        <w:t xml:space="preserve"> que </w:t>
      </w:r>
      <w:proofErr w:type="spellStart"/>
      <w:r>
        <w:t>moram</w:t>
      </w:r>
      <w:proofErr w:type="spellEnd"/>
      <w:r>
        <w:t xml:space="preserve"> </w:t>
      </w:r>
      <w:proofErr w:type="spellStart"/>
      <w:r w:rsidR="00847334">
        <w:t>em</w:t>
      </w:r>
      <w:proofErr w:type="spellEnd"/>
      <w:r w:rsidR="00847334">
        <w:t xml:space="preserve"> </w:t>
      </w:r>
      <w:proofErr w:type="spellStart"/>
      <w:r w:rsidR="00847334">
        <w:t>Londres</w:t>
      </w:r>
      <w:proofErr w:type="spellEnd"/>
      <w:r>
        <w:t>.</w:t>
      </w:r>
    </w:p>
    <w:p w:rsidR="00D54FCC" w:rsidRPr="00D32A3A" w:rsidRDefault="008455CF">
      <w:pPr>
        <w:rPr>
          <w:i/>
        </w:rPr>
      </w:pPr>
      <w:r>
        <w:rPr>
          <w:i/>
        </w:rPr>
        <w:t>R.:</w:t>
      </w:r>
      <w:r w:rsidR="00906938">
        <w:rPr>
          <w:i/>
        </w:rPr>
        <w:t xml:space="preserve"> </w:t>
      </w:r>
      <w:r w:rsidR="00906938" w:rsidRPr="00906938">
        <w:rPr>
          <w:i/>
        </w:rPr>
        <w:t>SELECT * FROM Employees;</w:t>
      </w:r>
    </w:p>
    <w:p w:rsidR="00D54FCC" w:rsidRDefault="00D32A3A">
      <w:pPr>
        <w:pStyle w:val="Numerada"/>
      </w:pPr>
      <w:proofErr w:type="spellStart"/>
      <w:r>
        <w:t>Listar</w:t>
      </w:r>
      <w:proofErr w:type="spellEnd"/>
      <w:r>
        <w:t xml:space="preserve"> o </w:t>
      </w:r>
      <w:proofErr w:type="spellStart"/>
      <w:r>
        <w:t>nome</w:t>
      </w:r>
      <w:proofErr w:type="spellEnd"/>
      <w:r w:rsidR="00847334">
        <w:t xml:space="preserve"> e a </w:t>
      </w:r>
      <w:proofErr w:type="spellStart"/>
      <w:r w:rsidR="00847334">
        <w:t>unidade</w:t>
      </w:r>
      <w:proofErr w:type="spellEnd"/>
      <w:r w:rsidR="00847334">
        <w:t xml:space="preserve"> de </w:t>
      </w:r>
      <w:proofErr w:type="spellStart"/>
      <w:r w:rsidR="00847334">
        <w:t>armazenamento</w:t>
      </w:r>
      <w:proofErr w:type="spellEnd"/>
      <w:r w:rsidR="00847334">
        <w:t xml:space="preserve"> </w:t>
      </w:r>
      <w:r>
        <w:t xml:space="preserve">dos </w:t>
      </w:r>
      <w:proofErr w:type="spellStart"/>
      <w:r>
        <w:t>produtos</w:t>
      </w:r>
      <w:proofErr w:type="spellEnd"/>
      <w:r>
        <w:t xml:space="preserve"> </w:t>
      </w:r>
      <w:proofErr w:type="spellStart"/>
      <w:r w:rsidR="00847334">
        <w:t>cujo</w:t>
      </w:r>
      <w:proofErr w:type="spellEnd"/>
      <w:r w:rsidR="00847334">
        <w:t xml:space="preserve"> </w:t>
      </w:r>
      <w:proofErr w:type="spellStart"/>
      <w:r w:rsidR="00847334">
        <w:t>preço</w:t>
      </w:r>
      <w:proofErr w:type="spellEnd"/>
      <w:r w:rsidR="00847334">
        <w:t xml:space="preserve"> </w:t>
      </w:r>
      <w:proofErr w:type="spellStart"/>
      <w:r w:rsidR="00847334">
        <w:t>seja</w:t>
      </w:r>
      <w:proofErr w:type="spellEnd"/>
      <w:r w:rsidR="00847334">
        <w:t xml:space="preserve"> </w:t>
      </w:r>
      <w:proofErr w:type="spellStart"/>
      <w:r w:rsidR="00847334">
        <w:t>menor</w:t>
      </w:r>
      <w:proofErr w:type="spellEnd"/>
      <w:r w:rsidR="00847334">
        <w:t xml:space="preserve"> que 10.</w:t>
      </w:r>
    </w:p>
    <w:p w:rsidR="00847334" w:rsidRPr="00D32A3A" w:rsidRDefault="008455CF">
      <w:pPr>
        <w:pStyle w:val="Ttulo2"/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>R.:</w:t>
      </w:r>
      <w:r w:rsidR="00906938"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 xml:space="preserve"> </w:t>
      </w:r>
      <w:r w:rsidR="00906938" w:rsidRPr="00906938"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 xml:space="preserve">SELECT </w:t>
      </w:r>
      <w:proofErr w:type="spellStart"/>
      <w:r w:rsidR="00906938" w:rsidRPr="00906938"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>ProductName</w:t>
      </w:r>
      <w:proofErr w:type="spellEnd"/>
      <w:r w:rsidR="00906938" w:rsidRPr="00906938"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  <w:t>, Unit FROM Products WHERE Price&lt;10;</w:t>
      </w:r>
    </w:p>
    <w:p w:rsidR="00D54FCC" w:rsidRDefault="008455CF">
      <w:pPr>
        <w:pStyle w:val="Ttulo2"/>
      </w:pPr>
      <w:r>
        <w:t xml:space="preserve">📃 </w:t>
      </w:r>
      <w:proofErr w:type="spellStart"/>
      <w:r>
        <w:t>Ordenação</w:t>
      </w:r>
      <w:proofErr w:type="spellEnd"/>
      <w:r>
        <w:t xml:space="preserve"> (ORDER BY)</w:t>
      </w:r>
    </w:p>
    <w:p w:rsidR="005A7304" w:rsidRPr="00B429F1" w:rsidRDefault="008455CF" w:rsidP="005A7304">
      <w:pPr>
        <w:pStyle w:val="Numerada"/>
      </w:pPr>
      <w:proofErr w:type="spellStart"/>
      <w:r>
        <w:t>Mostrar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clientes ordenados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alfabética</w:t>
      </w:r>
      <w:proofErr w:type="spellEnd"/>
      <w:r>
        <w:t xml:space="preserve"> </w:t>
      </w:r>
      <w:proofErr w:type="spellStart"/>
      <w:r>
        <w:t>crescente</w:t>
      </w:r>
      <w:proofErr w:type="spellEnd"/>
      <w:r>
        <w:t>.</w:t>
      </w:r>
    </w:p>
    <w:p w:rsidR="005A7304" w:rsidRPr="005A7304" w:rsidRDefault="005A7304" w:rsidP="005A7304">
      <w:pPr>
        <w:rPr>
          <w:i/>
        </w:rPr>
      </w:pPr>
      <w:r w:rsidRPr="005A7304">
        <w:rPr>
          <w:i/>
        </w:rPr>
        <w:t xml:space="preserve">SELECT </w:t>
      </w:r>
      <w:proofErr w:type="spellStart"/>
      <w:r w:rsidRPr="005A7304">
        <w:rPr>
          <w:i/>
        </w:rPr>
        <w:t>CustomerName</w:t>
      </w:r>
      <w:proofErr w:type="spellEnd"/>
      <w:r w:rsidRPr="005A7304">
        <w:rPr>
          <w:i/>
        </w:rPr>
        <w:t xml:space="preserve"> FROM Customers</w:t>
      </w:r>
    </w:p>
    <w:p w:rsidR="00D54FCC" w:rsidRPr="00D32A3A" w:rsidRDefault="005A7304" w:rsidP="005A7304">
      <w:pPr>
        <w:rPr>
          <w:i/>
        </w:rPr>
      </w:pPr>
      <w:r w:rsidRPr="005A7304">
        <w:rPr>
          <w:i/>
        </w:rPr>
        <w:t xml:space="preserve">ORDER BY </w:t>
      </w:r>
      <w:proofErr w:type="spellStart"/>
      <w:r w:rsidRPr="005A7304">
        <w:rPr>
          <w:i/>
        </w:rPr>
        <w:t>CustomerName</w:t>
      </w:r>
      <w:proofErr w:type="spellEnd"/>
      <w:r w:rsidRPr="005A7304">
        <w:rPr>
          <w:i/>
        </w:rPr>
        <w:t xml:space="preserve"> ASC;</w:t>
      </w:r>
    </w:p>
    <w:p w:rsidR="00D54FCC" w:rsidRDefault="008455CF">
      <w:pPr>
        <w:pStyle w:val="Numerada"/>
      </w:pPr>
      <w:proofErr w:type="spellStart"/>
      <w:r>
        <w:t>Listar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produtos e seus preços, ordenados do mais caro para o mais barato.</w:t>
      </w:r>
    </w:p>
    <w:p w:rsidR="00D54FCC" w:rsidRDefault="008455CF">
      <w:pPr>
        <w:rPr>
          <w:i/>
        </w:rPr>
      </w:pPr>
      <w:r>
        <w:rPr>
          <w:i/>
        </w:rPr>
        <w:t>R.:</w:t>
      </w:r>
      <w:r w:rsidR="00B429F1">
        <w:rPr>
          <w:i/>
        </w:rPr>
        <w:t xml:space="preserve"> </w:t>
      </w:r>
    </w:p>
    <w:p w:rsidR="00B429F1" w:rsidRPr="00B429F1" w:rsidRDefault="00B429F1" w:rsidP="00B429F1">
      <w:pPr>
        <w:rPr>
          <w:i/>
        </w:rPr>
      </w:pPr>
      <w:r w:rsidRPr="00B429F1">
        <w:rPr>
          <w:i/>
        </w:rPr>
        <w:t xml:space="preserve">SELECT </w:t>
      </w:r>
      <w:proofErr w:type="spellStart"/>
      <w:r w:rsidRPr="00B429F1">
        <w:rPr>
          <w:i/>
        </w:rPr>
        <w:t>ProductName</w:t>
      </w:r>
      <w:proofErr w:type="spellEnd"/>
      <w:r w:rsidRPr="00B429F1">
        <w:rPr>
          <w:i/>
        </w:rPr>
        <w:t>, Price FROM Products</w:t>
      </w:r>
    </w:p>
    <w:p w:rsidR="00B429F1" w:rsidRPr="00053E33" w:rsidRDefault="00B429F1" w:rsidP="00B429F1">
      <w:pPr>
        <w:rPr>
          <w:i/>
        </w:rPr>
      </w:pPr>
      <w:r w:rsidRPr="00B429F1">
        <w:rPr>
          <w:i/>
        </w:rPr>
        <w:t>ORDER BY Price DESC;</w:t>
      </w:r>
    </w:p>
    <w:p w:rsidR="00D54FCC" w:rsidRDefault="008455CF">
      <w:pPr>
        <w:pStyle w:val="Ttulo2"/>
      </w:pPr>
      <w:r>
        <w:lastRenderedPageBreak/>
        <w:t>🔄 Operadores Lógicos (AND, OR, NOT)</w:t>
      </w:r>
    </w:p>
    <w:p w:rsidR="00D54FCC" w:rsidRDefault="008455CF">
      <w:pPr>
        <w:pStyle w:val="Numerada"/>
      </w:pPr>
      <w:proofErr w:type="spellStart"/>
      <w:r>
        <w:t>Listar</w:t>
      </w:r>
      <w:proofErr w:type="spellEnd"/>
      <w:r>
        <w:t xml:space="preserve"> </w:t>
      </w:r>
      <w:proofErr w:type="spellStart"/>
      <w:r w:rsidR="006D1915">
        <w:t>todas</w:t>
      </w:r>
      <w:proofErr w:type="spellEnd"/>
      <w:r w:rsidR="006D1915">
        <w:t xml:space="preserve"> as </w:t>
      </w:r>
      <w:proofErr w:type="spellStart"/>
      <w:r w:rsidR="006D1915">
        <w:t>informações</w:t>
      </w:r>
      <w:proofErr w:type="spellEnd"/>
      <w:r w:rsidR="006D1915">
        <w:t xml:space="preserve"> d</w:t>
      </w:r>
      <w:r>
        <w:t xml:space="preserve">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é maior que 20 e </w:t>
      </w:r>
      <w:r w:rsidR="006D1915">
        <w:t xml:space="preserve">o ID da </w:t>
      </w:r>
      <w:proofErr w:type="spellStart"/>
      <w:r w:rsidR="006D1915">
        <w:t>Categoria</w:t>
      </w:r>
      <w:proofErr w:type="spellEnd"/>
      <w:r w:rsidR="006D1915">
        <w:t xml:space="preserve"> é </w:t>
      </w:r>
      <w:proofErr w:type="spellStart"/>
      <w:r w:rsidR="006D1915">
        <w:t>igual</w:t>
      </w:r>
      <w:proofErr w:type="spellEnd"/>
      <w:r w:rsidR="006D1915">
        <w:t xml:space="preserve"> </w:t>
      </w:r>
      <w:proofErr w:type="gramStart"/>
      <w:r w:rsidR="006D1915">
        <w:t>a</w:t>
      </w:r>
      <w:proofErr w:type="gramEnd"/>
      <w:r w:rsidR="006D1915">
        <w:t xml:space="preserve"> 8</w:t>
      </w:r>
      <w:r>
        <w:t>.</w:t>
      </w:r>
    </w:p>
    <w:p w:rsidR="00AA5192" w:rsidRDefault="008455CF" w:rsidP="00AA5192">
      <w:pPr>
        <w:rPr>
          <w:i/>
        </w:rPr>
      </w:pPr>
      <w:r>
        <w:rPr>
          <w:i/>
        </w:rPr>
        <w:t>R.:</w:t>
      </w:r>
      <w:r w:rsidR="00AA5192">
        <w:rPr>
          <w:i/>
        </w:rPr>
        <w:t xml:space="preserve"> </w:t>
      </w:r>
    </w:p>
    <w:p w:rsidR="00AA5192" w:rsidRPr="00AA5192" w:rsidRDefault="00AA5192" w:rsidP="00AA5192">
      <w:pPr>
        <w:rPr>
          <w:i/>
        </w:rPr>
      </w:pPr>
      <w:r w:rsidRPr="00AA5192">
        <w:rPr>
          <w:i/>
        </w:rPr>
        <w:t xml:space="preserve">SELECT </w:t>
      </w:r>
      <w:proofErr w:type="spellStart"/>
      <w:r w:rsidRPr="00AA5192">
        <w:rPr>
          <w:i/>
        </w:rPr>
        <w:t>ProductID</w:t>
      </w:r>
      <w:proofErr w:type="spellEnd"/>
      <w:r w:rsidRPr="00AA5192">
        <w:rPr>
          <w:i/>
        </w:rPr>
        <w:t xml:space="preserve"> FROM Products</w:t>
      </w:r>
    </w:p>
    <w:p w:rsidR="00AA5192" w:rsidRDefault="00AA5192" w:rsidP="00AA5192">
      <w:pPr>
        <w:rPr>
          <w:i/>
        </w:rPr>
      </w:pPr>
      <w:r w:rsidRPr="00AA5192">
        <w:rPr>
          <w:i/>
        </w:rPr>
        <w:t xml:space="preserve">ORDER BY </w:t>
      </w:r>
      <w:proofErr w:type="spellStart"/>
      <w:r w:rsidRPr="00AA5192">
        <w:rPr>
          <w:i/>
        </w:rPr>
        <w:t>CategoryID</w:t>
      </w:r>
      <w:proofErr w:type="spellEnd"/>
      <w:r w:rsidRPr="00AA5192">
        <w:rPr>
          <w:i/>
        </w:rPr>
        <w:t>=8;</w:t>
      </w:r>
    </w:p>
    <w:p w:rsidR="00AA5192" w:rsidRPr="00AA5192" w:rsidRDefault="00AA5192" w:rsidP="00AA5192">
      <w:pPr>
        <w:rPr>
          <w:i/>
        </w:rPr>
      </w:pPr>
      <w:r>
        <w:rPr>
          <w:i/>
        </w:rPr>
        <w:br/>
      </w:r>
      <w:r w:rsidRPr="00AA5192">
        <w:rPr>
          <w:i/>
        </w:rPr>
        <w:t xml:space="preserve">SELECT </w:t>
      </w:r>
      <w:proofErr w:type="spellStart"/>
      <w:r w:rsidRPr="00AA5192">
        <w:rPr>
          <w:i/>
        </w:rPr>
        <w:t>ProductName</w:t>
      </w:r>
      <w:proofErr w:type="spellEnd"/>
      <w:r w:rsidRPr="00AA5192">
        <w:rPr>
          <w:i/>
        </w:rPr>
        <w:t xml:space="preserve"> FROM Products</w:t>
      </w:r>
    </w:p>
    <w:p w:rsidR="00D54FCC" w:rsidRPr="006D1915" w:rsidRDefault="00AA5192" w:rsidP="00AA5192">
      <w:pPr>
        <w:rPr>
          <w:i/>
        </w:rPr>
      </w:pPr>
      <w:r w:rsidRPr="00AA5192">
        <w:rPr>
          <w:i/>
        </w:rPr>
        <w:t>ORDER BY Price&gt;20;</w:t>
      </w:r>
    </w:p>
    <w:p w:rsidR="00D54FCC" w:rsidRDefault="008455CF">
      <w:pPr>
        <w:pStyle w:val="Numerada"/>
      </w:pPr>
      <w:proofErr w:type="spellStart"/>
      <w:r>
        <w:t>Mostrar</w:t>
      </w:r>
      <w:proofErr w:type="spellEnd"/>
      <w:r>
        <w:t xml:space="preserve"> </w:t>
      </w:r>
      <w:r w:rsidR="00053E33">
        <w:t xml:space="preserve">o </w:t>
      </w:r>
      <w:proofErr w:type="spellStart"/>
      <w:r w:rsidR="00053E33">
        <w:t>nome</w:t>
      </w:r>
      <w:proofErr w:type="spellEnd"/>
      <w:r w:rsidR="00053E33">
        <w:t xml:space="preserve"> e o ID do </w:t>
      </w:r>
      <w:proofErr w:type="spellStart"/>
      <w:r w:rsidR="00053E33">
        <w:t>Fornecedor</w:t>
      </w:r>
      <w:proofErr w:type="spellEnd"/>
      <w:r w:rsidR="00053E33">
        <w:t xml:space="preserve"> d</w:t>
      </w:r>
      <w:r>
        <w:t xml:space="preserve">os </w:t>
      </w:r>
      <w:proofErr w:type="spellStart"/>
      <w:r>
        <w:t>produtos</w:t>
      </w:r>
      <w:proofErr w:type="spellEnd"/>
      <w:r>
        <w:t xml:space="preserve"> </w:t>
      </w:r>
      <w:proofErr w:type="spellStart"/>
      <w:r w:rsidR="00053E33">
        <w:t>cujo</w:t>
      </w:r>
      <w:proofErr w:type="spellEnd"/>
      <w:r w:rsidR="00053E33">
        <w:t xml:space="preserve"> ID do </w:t>
      </w:r>
      <w:proofErr w:type="spellStart"/>
      <w:r w:rsidR="00053E33">
        <w:t>Fornecedor</w:t>
      </w:r>
      <w:proofErr w:type="spellEnd"/>
      <w:r w:rsidR="00053E33">
        <w:t xml:space="preserve"> é</w:t>
      </w:r>
      <w:r>
        <w:t xml:space="preserve"> </w:t>
      </w:r>
      <w:proofErr w:type="spellStart"/>
      <w:r>
        <w:t>igual</w:t>
      </w:r>
      <w:proofErr w:type="spellEnd"/>
      <w:r>
        <w:t xml:space="preserve"> a 1 ou 3.</w:t>
      </w:r>
    </w:p>
    <w:p w:rsidR="00AA5192" w:rsidRDefault="008455CF" w:rsidP="00AA5192">
      <w:r>
        <w:rPr>
          <w:i/>
        </w:rPr>
        <w:t>R.:</w:t>
      </w:r>
      <w:r w:rsidR="00AA5192" w:rsidRPr="00AA5192">
        <w:t xml:space="preserve"> </w:t>
      </w:r>
    </w:p>
    <w:p w:rsidR="00AA5192" w:rsidRPr="00AA5192" w:rsidRDefault="00AA5192" w:rsidP="00AA5192">
      <w:pPr>
        <w:rPr>
          <w:i/>
        </w:rPr>
      </w:pPr>
      <w:bookmarkStart w:id="0" w:name="_GoBack"/>
      <w:bookmarkEnd w:id="0"/>
      <w:r w:rsidRPr="00AA5192">
        <w:rPr>
          <w:i/>
        </w:rPr>
        <w:t xml:space="preserve">SELECT </w:t>
      </w:r>
      <w:proofErr w:type="spellStart"/>
      <w:r w:rsidRPr="00AA5192">
        <w:rPr>
          <w:i/>
        </w:rPr>
        <w:t>SupplierName</w:t>
      </w:r>
      <w:proofErr w:type="spellEnd"/>
      <w:r w:rsidRPr="00AA5192">
        <w:rPr>
          <w:i/>
        </w:rPr>
        <w:t xml:space="preserve">, </w:t>
      </w:r>
      <w:proofErr w:type="spellStart"/>
      <w:r w:rsidRPr="00AA5192">
        <w:rPr>
          <w:i/>
        </w:rPr>
        <w:t>SupplierID</w:t>
      </w:r>
      <w:proofErr w:type="spellEnd"/>
    </w:p>
    <w:p w:rsidR="00AA5192" w:rsidRPr="00AA5192" w:rsidRDefault="00AA5192" w:rsidP="00AA5192">
      <w:pPr>
        <w:rPr>
          <w:i/>
        </w:rPr>
      </w:pPr>
      <w:r w:rsidRPr="00AA5192">
        <w:rPr>
          <w:i/>
        </w:rPr>
        <w:t>FROM Suppliers</w:t>
      </w:r>
    </w:p>
    <w:p w:rsidR="00D54FCC" w:rsidRPr="008455CF" w:rsidRDefault="00AA5192" w:rsidP="00AA5192">
      <w:pPr>
        <w:rPr>
          <w:i/>
        </w:rPr>
      </w:pPr>
      <w:r w:rsidRPr="00AA5192">
        <w:rPr>
          <w:i/>
        </w:rPr>
        <w:t xml:space="preserve">WHERE </w:t>
      </w:r>
      <w:proofErr w:type="spellStart"/>
      <w:r w:rsidRPr="00AA5192">
        <w:rPr>
          <w:i/>
        </w:rPr>
        <w:t>SupplierID</w:t>
      </w:r>
      <w:proofErr w:type="spellEnd"/>
      <w:r w:rsidRPr="00AA5192">
        <w:rPr>
          <w:i/>
        </w:rPr>
        <w:t xml:space="preserve"> IN (1,2,3);</w:t>
      </w:r>
    </w:p>
    <w:sectPr w:rsidR="00D54FCC" w:rsidRPr="008455CF" w:rsidSect="006D1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BC604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3E33"/>
    <w:rsid w:val="0006063C"/>
    <w:rsid w:val="000A77F2"/>
    <w:rsid w:val="0015074B"/>
    <w:rsid w:val="00185559"/>
    <w:rsid w:val="0029639D"/>
    <w:rsid w:val="00326F90"/>
    <w:rsid w:val="005A7304"/>
    <w:rsid w:val="006039F0"/>
    <w:rsid w:val="006411AC"/>
    <w:rsid w:val="006D1915"/>
    <w:rsid w:val="0081784D"/>
    <w:rsid w:val="008455CF"/>
    <w:rsid w:val="00847334"/>
    <w:rsid w:val="00906938"/>
    <w:rsid w:val="00AA1D8D"/>
    <w:rsid w:val="00AA5192"/>
    <w:rsid w:val="00B429F1"/>
    <w:rsid w:val="00B47730"/>
    <w:rsid w:val="00CB0664"/>
    <w:rsid w:val="00D32A3A"/>
    <w:rsid w:val="00D54F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5AF6F"/>
  <w14:defaultImageDpi w14:val="300"/>
  <w15:docId w15:val="{44AB1373-6B2A-442D-AB58-8DBDC183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6D19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411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0D390-804C-4771-AD4C-083D5B6F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Alberto de Souza Oliveira</cp:lastModifiedBy>
  <cp:revision>2</cp:revision>
  <dcterms:created xsi:type="dcterms:W3CDTF">2025-05-22T23:52:00Z</dcterms:created>
  <dcterms:modified xsi:type="dcterms:W3CDTF">2025-05-22T23:52:00Z</dcterms:modified>
  <cp:category/>
</cp:coreProperties>
</file>